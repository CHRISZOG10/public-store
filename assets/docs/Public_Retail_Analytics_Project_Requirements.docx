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BB5A" w14:textId="77777777" w:rsidR="00C96E95" w:rsidRDefault="00000000">
      <w:pPr>
        <w:pStyle w:val="Heading1"/>
      </w:pPr>
      <w:r>
        <w:t>📄 Project Requirements Document</w:t>
      </w:r>
    </w:p>
    <w:p w14:paraId="5987CDD5" w14:textId="1562B9B5" w:rsidR="00C96E95" w:rsidRDefault="00000000">
      <w:r>
        <w:t>Project Title:</w:t>
      </w:r>
      <w:r w:rsidR="000E5638">
        <w:t xml:space="preserve"> </w:t>
      </w:r>
      <w:r>
        <w:t>Sales &amp; Customer Insights Dashboard for Public Retail</w:t>
      </w:r>
    </w:p>
    <w:p w14:paraId="15C3D370" w14:textId="77777777" w:rsidR="000E5638" w:rsidRDefault="000E5638"/>
    <w:p w14:paraId="49F038F9" w14:textId="77777777" w:rsidR="00C96E95" w:rsidRDefault="00000000">
      <w:pPr>
        <w:pStyle w:val="Heading2"/>
      </w:pPr>
      <w:r>
        <w:t>🔷 Project Overview</w:t>
      </w:r>
    </w:p>
    <w:p w14:paraId="1FC68512" w14:textId="77777777" w:rsidR="00C96E95" w:rsidRDefault="00000000">
      <w:r>
        <w:t>We are looking to simulate a real-world retail analytics scenario using historical sales data. You will assume that the data reflects actual transactions from Public, and deliver a business-ready dashboard focused on deriving actionable insights that support product performance monitoring and customer segmentation.</w:t>
      </w:r>
      <w:r>
        <w:br/>
      </w:r>
      <w:r>
        <w:br/>
        <w:t>The goal is to demonstrate your capability in data analysis, Python scripting, and business dashboard development using Power BI.</w:t>
      </w:r>
    </w:p>
    <w:p w14:paraId="1DEBCA80" w14:textId="77777777" w:rsidR="00C96E95" w:rsidRDefault="00000000">
      <w:pPr>
        <w:pStyle w:val="Heading2"/>
      </w:pPr>
      <w:r>
        <w:t>🎯 Objectives</w:t>
      </w:r>
    </w:p>
    <w:p w14:paraId="79C4447F" w14:textId="77777777" w:rsidR="00C96E95" w:rsidRDefault="00000000">
      <w:pPr>
        <w:pStyle w:val="ListBullet"/>
      </w:pPr>
      <w:r>
        <w:t>• Understand and clean the sales data</w:t>
      </w:r>
    </w:p>
    <w:p w14:paraId="7984BE95" w14:textId="77777777" w:rsidR="00C96E95" w:rsidRDefault="00000000">
      <w:pPr>
        <w:pStyle w:val="ListBullet"/>
      </w:pPr>
      <w:r>
        <w:t>• Identify key trends in product performance and customer behavior</w:t>
      </w:r>
    </w:p>
    <w:p w14:paraId="74906378" w14:textId="77777777" w:rsidR="00C96E95" w:rsidRDefault="00000000">
      <w:pPr>
        <w:pStyle w:val="ListBullet"/>
      </w:pPr>
      <w:r>
        <w:t>• Segment the customer base using RFM analysis</w:t>
      </w:r>
    </w:p>
    <w:p w14:paraId="6244F0D9" w14:textId="77777777" w:rsidR="00C96E95" w:rsidRDefault="00000000">
      <w:pPr>
        <w:pStyle w:val="ListBullet"/>
      </w:pPr>
      <w:r>
        <w:t>• Design a compelling Power BI dashboard to communicate business insights</w:t>
      </w:r>
    </w:p>
    <w:p w14:paraId="09D89139" w14:textId="77777777" w:rsidR="00C96E95" w:rsidRDefault="00000000">
      <w:pPr>
        <w:pStyle w:val="Heading2"/>
      </w:pPr>
      <w:r>
        <w:t>📌 Key Requirements</w:t>
      </w:r>
    </w:p>
    <w:p w14:paraId="5447E9C2" w14:textId="77777777" w:rsidR="00C96E95" w:rsidRDefault="00000000">
      <w:r>
        <w:t>1. Dataset</w:t>
      </w:r>
    </w:p>
    <w:p w14:paraId="65DF9E34" w14:textId="77777777" w:rsidR="00C96E95" w:rsidRDefault="00000000">
      <w:r>
        <w:t>• Use the publicly available Online Retail II dataset from Kaggle.</w:t>
      </w:r>
      <w:r>
        <w:br/>
        <w:t>• Treat this dataset as if it originated from Public's own e-commerce operations.</w:t>
      </w:r>
    </w:p>
    <w:p w14:paraId="4EC50BDA" w14:textId="77777777" w:rsidR="00C96E95" w:rsidRDefault="00000000">
      <w:r>
        <w:t>2. Data Cleaning &amp; Preparation</w:t>
      </w:r>
    </w:p>
    <w:p w14:paraId="786497AA" w14:textId="4ACAFBBB" w:rsidR="00C96E95" w:rsidRDefault="00000000">
      <w:r>
        <w:t>• Use Python to perform all cleaning and preprocessing tasks.</w:t>
      </w:r>
    </w:p>
    <w:p w14:paraId="461B3D0F" w14:textId="77777777" w:rsidR="00C96E95" w:rsidRDefault="00000000">
      <w:r>
        <w:t>3. Exploratory Data Analysis (EDA)</w:t>
      </w:r>
    </w:p>
    <w:p w14:paraId="1E023C4C" w14:textId="39082E64" w:rsidR="00C96E95" w:rsidRDefault="00000000">
      <w:r>
        <w:t>• Using Python (Pandas + basic visualization if needed):</w:t>
      </w:r>
      <w:r>
        <w:br/>
        <w:t xml:space="preserve">   - Identify:</w:t>
      </w:r>
      <w:r>
        <w:br/>
        <w:t xml:space="preserve">     • Top 10 most returned products</w:t>
      </w:r>
      <w:r>
        <w:br/>
        <w:t xml:space="preserve">     • Total sales per </w:t>
      </w:r>
      <w:r w:rsidR="000E5638">
        <w:t>Weekday</w:t>
      </w:r>
      <w:r>
        <w:br/>
        <w:t xml:space="preserve">     • Monthly sales trends</w:t>
      </w:r>
    </w:p>
    <w:p w14:paraId="56CFECE6" w14:textId="77777777" w:rsidR="00C96E95" w:rsidRDefault="00000000">
      <w:r>
        <w:t>4. Customer Segmentation</w:t>
      </w:r>
    </w:p>
    <w:p w14:paraId="01C023BA" w14:textId="36E93B3A" w:rsidR="00C96E95" w:rsidRDefault="00000000">
      <w:r>
        <w:t>• Perform RFM Analysis using Python</w:t>
      </w:r>
      <w:r>
        <w:br/>
        <w:t>• Export customer segments for Power BI use</w:t>
      </w:r>
    </w:p>
    <w:p w14:paraId="7846E4A4" w14:textId="77777777" w:rsidR="000E5638" w:rsidRDefault="000E5638"/>
    <w:p w14:paraId="432746D3" w14:textId="2C920141" w:rsidR="00C96E95" w:rsidRDefault="00000000">
      <w:r>
        <w:lastRenderedPageBreak/>
        <w:t>5. Dashboard Design (Power BI)</w:t>
      </w:r>
    </w:p>
    <w:p w14:paraId="54D4E598" w14:textId="52BE5319" w:rsidR="00C96E95" w:rsidRDefault="00000000">
      <w:r>
        <w:t>• Build a fully interactive dashboard using Power BI Desktop</w:t>
      </w:r>
      <w:r>
        <w:br/>
      </w:r>
    </w:p>
    <w:p w14:paraId="0678DA01" w14:textId="77777777" w:rsidR="00C96E95" w:rsidRDefault="00000000">
      <w:pPr>
        <w:pStyle w:val="Heading2"/>
      </w:pPr>
      <w:r>
        <w:t>🛠 Tools &amp;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6E95" w14:paraId="0E9B4364" w14:textId="77777777">
        <w:tc>
          <w:tcPr>
            <w:tcW w:w="4320" w:type="dxa"/>
          </w:tcPr>
          <w:p w14:paraId="65500D69" w14:textId="77777777" w:rsidR="00C96E95" w:rsidRDefault="00000000">
            <w:r>
              <w:t>Tool</w:t>
            </w:r>
          </w:p>
        </w:tc>
        <w:tc>
          <w:tcPr>
            <w:tcW w:w="4320" w:type="dxa"/>
          </w:tcPr>
          <w:p w14:paraId="4B1F6610" w14:textId="77777777" w:rsidR="00C96E95" w:rsidRDefault="00000000">
            <w:r>
              <w:t>Purpose</w:t>
            </w:r>
          </w:p>
        </w:tc>
      </w:tr>
      <w:tr w:rsidR="00C96E95" w14:paraId="04AE4C16" w14:textId="77777777">
        <w:tc>
          <w:tcPr>
            <w:tcW w:w="4320" w:type="dxa"/>
          </w:tcPr>
          <w:p w14:paraId="7575030E" w14:textId="77777777" w:rsidR="00C96E95" w:rsidRDefault="00000000">
            <w:r>
              <w:t>Python</w:t>
            </w:r>
          </w:p>
        </w:tc>
        <w:tc>
          <w:tcPr>
            <w:tcW w:w="4320" w:type="dxa"/>
          </w:tcPr>
          <w:p w14:paraId="250324FA" w14:textId="77777777" w:rsidR="00C96E95" w:rsidRDefault="00000000">
            <w:r>
              <w:t>Data cleaning, manipulation, RFM</w:t>
            </w:r>
          </w:p>
        </w:tc>
      </w:tr>
      <w:tr w:rsidR="00C96E95" w14:paraId="55BD7864" w14:textId="77777777">
        <w:tc>
          <w:tcPr>
            <w:tcW w:w="4320" w:type="dxa"/>
          </w:tcPr>
          <w:p w14:paraId="2DA9A37D" w14:textId="77777777" w:rsidR="00C96E95" w:rsidRDefault="00000000">
            <w:r>
              <w:t>PyCharm</w:t>
            </w:r>
          </w:p>
        </w:tc>
        <w:tc>
          <w:tcPr>
            <w:tcW w:w="4320" w:type="dxa"/>
          </w:tcPr>
          <w:p w14:paraId="5FF1AE6D" w14:textId="77777777" w:rsidR="00C96E95" w:rsidRDefault="00000000">
            <w:r>
              <w:t>Python development environment</w:t>
            </w:r>
          </w:p>
        </w:tc>
      </w:tr>
      <w:tr w:rsidR="00C96E95" w14:paraId="17DAFA17" w14:textId="77777777">
        <w:tc>
          <w:tcPr>
            <w:tcW w:w="4320" w:type="dxa"/>
          </w:tcPr>
          <w:p w14:paraId="60C08AA3" w14:textId="77777777" w:rsidR="00C96E95" w:rsidRDefault="00000000">
            <w:r>
              <w:t>Power BI</w:t>
            </w:r>
          </w:p>
        </w:tc>
        <w:tc>
          <w:tcPr>
            <w:tcW w:w="4320" w:type="dxa"/>
          </w:tcPr>
          <w:p w14:paraId="55938826" w14:textId="77777777" w:rsidR="00C96E95" w:rsidRDefault="00000000">
            <w:r>
              <w:t>Dashboard &amp; visualization</w:t>
            </w:r>
          </w:p>
        </w:tc>
      </w:tr>
      <w:tr w:rsidR="00C96E95" w14:paraId="046ED744" w14:textId="77777777">
        <w:tc>
          <w:tcPr>
            <w:tcW w:w="4320" w:type="dxa"/>
          </w:tcPr>
          <w:p w14:paraId="46B9077E" w14:textId="77777777" w:rsidR="00C96E95" w:rsidRDefault="00000000">
            <w:r>
              <w:t>GitHub</w:t>
            </w:r>
          </w:p>
        </w:tc>
        <w:tc>
          <w:tcPr>
            <w:tcW w:w="4320" w:type="dxa"/>
          </w:tcPr>
          <w:p w14:paraId="43613D06" w14:textId="77777777" w:rsidR="00C96E95" w:rsidRDefault="00000000">
            <w:r>
              <w:t>Final project hosting</w:t>
            </w:r>
          </w:p>
        </w:tc>
      </w:tr>
    </w:tbl>
    <w:p w14:paraId="070FE133" w14:textId="6A86D918" w:rsidR="00C96E95" w:rsidRDefault="00C96E95"/>
    <w:sectPr w:rsidR="00C96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14149">
    <w:abstractNumId w:val="8"/>
  </w:num>
  <w:num w:numId="2" w16cid:durableId="758452854">
    <w:abstractNumId w:val="6"/>
  </w:num>
  <w:num w:numId="3" w16cid:durableId="2036534248">
    <w:abstractNumId w:val="5"/>
  </w:num>
  <w:num w:numId="4" w16cid:durableId="456483849">
    <w:abstractNumId w:val="4"/>
  </w:num>
  <w:num w:numId="5" w16cid:durableId="369040207">
    <w:abstractNumId w:val="7"/>
  </w:num>
  <w:num w:numId="6" w16cid:durableId="453640194">
    <w:abstractNumId w:val="3"/>
  </w:num>
  <w:num w:numId="7" w16cid:durableId="1398475330">
    <w:abstractNumId w:val="2"/>
  </w:num>
  <w:num w:numId="8" w16cid:durableId="776682917">
    <w:abstractNumId w:val="1"/>
  </w:num>
  <w:num w:numId="9" w16cid:durableId="27599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638"/>
    <w:rsid w:val="0015074B"/>
    <w:rsid w:val="0029639D"/>
    <w:rsid w:val="00326F90"/>
    <w:rsid w:val="00AA1D8D"/>
    <w:rsid w:val="00B47730"/>
    <w:rsid w:val="00C96E95"/>
    <w:rsid w:val="00CB0664"/>
    <w:rsid w:val="00F85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B5866"/>
  <w14:defaultImageDpi w14:val="300"/>
  <w15:docId w15:val="{DFD685F9-BB03-4089-9D56-63072053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ZOI ZOGA 22769</cp:lastModifiedBy>
  <cp:revision>2</cp:revision>
  <dcterms:created xsi:type="dcterms:W3CDTF">2025-06-17T14:26:00Z</dcterms:created>
  <dcterms:modified xsi:type="dcterms:W3CDTF">2025-06-17T14:26:00Z</dcterms:modified>
  <cp:category/>
</cp:coreProperties>
</file>